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20080102-20161230</w:t>
      </w:r>
    </w:p>
    <w:p>
      <w:r>
        <w:rPr>
          <w:b/>
        </w:rPr>
        <w:t>1. factor12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actor12_figures_20080102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30.0%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0.33</w:t>
            </w:r>
          </w:p>
        </w:tc>
        <w:tc>
          <w:tcPr>
            <w:tcW w:type="dxa" w:w="960"/>
          </w:tcPr>
          <w:p>
            <w:r>
              <w:t>5.1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0.18</w:t>
            </w:r>
          </w:p>
        </w:tc>
        <w:tc>
          <w:tcPr>
            <w:tcW w:type="dxa" w:w="960"/>
          </w:tcPr>
          <w:p>
            <w:r>
              <w:t>5.21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5.37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1.5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2.02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1.25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1.8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1.29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1.75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3.81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2.97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3.66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0.17</w:t>
            </w:r>
          </w:p>
        </w:tc>
        <w:tc>
          <w:tcPr>
            <w:tcW w:type="dxa" w:w="960"/>
          </w:tcPr>
          <w:p>
            <w:r>
              <w:t>4.28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3.22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4.14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0.31</w:t>
            </w:r>
          </w:p>
        </w:tc>
        <w:tc>
          <w:tcPr>
            <w:tcW w:type="dxa" w:w="960"/>
          </w:tcPr>
          <w:p>
            <w:r>
              <w:t>4.66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0.12</w:t>
            </w:r>
          </w:p>
        </w:tc>
        <w:tc>
          <w:tcPr>
            <w:tcW w:type="dxa" w:w="960"/>
          </w:tcPr>
          <w:p>
            <w:r>
              <w:t>4.45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5.54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3.23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0.4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2.25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0.35</w:t>
            </w:r>
          </w:p>
        </w:tc>
        <w:tc>
          <w:tcPr>
            <w:tcW w:type="dxa" w:w="960"/>
          </w:tcPr>
          <w:p>
            <w:r>
              <w:t>3.88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3.56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4.56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0.26</w:t>
            </w:r>
          </w:p>
        </w:tc>
        <w:tc>
          <w:tcPr>
            <w:tcW w:type="dxa" w:w="960"/>
          </w:tcPr>
          <w:p>
            <w:r>
              <w:t>6.38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4.52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6.59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0.19</w:t>
            </w:r>
          </w:p>
        </w:tc>
        <w:tc>
          <w:tcPr>
            <w:tcW w:type="dxa" w:w="960"/>
          </w:tcPr>
          <w:p>
            <w:r>
              <w:t>2.49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3.79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3.39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0.77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0.76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1.17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1.01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1.59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1.45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0.92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2.58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2.08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2.03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2.32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2.56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0.19</w:t>
            </w:r>
          </w:p>
        </w:tc>
        <w:tc>
          <w:tcPr>
            <w:tcW w:type="dxa" w:w="960"/>
          </w:tcPr>
          <w:p>
            <w:r>
              <w:t>2.78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0.12</w:t>
            </w:r>
          </w:p>
        </w:tc>
        <w:tc>
          <w:tcPr>
            <w:tcW w:type="dxa" w:w="960"/>
          </w:tcPr>
          <w:p>
            <w:r>
              <w:t>4.16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4.79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0.97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0.95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1.69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1.51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3.05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3.03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2.6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3.74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4.64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-0.04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-0.04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-0.04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