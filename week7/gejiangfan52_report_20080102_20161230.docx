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factor3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3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42.5%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2.8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1.8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1.56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0.5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2.76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2.59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2.13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3.26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-0.22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0.57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3.15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1.95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2.69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2.76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2.27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2.81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0.81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3.18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3.5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3.04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3.96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2.05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2.72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1.23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0.32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-2.7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-2.05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-2.66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-0.83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0.13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-1.4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-1.28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-1.57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-1.1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0.47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-1.69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-1.37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-3.09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-1.75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-2.07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-0.45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-1.49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-1.32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-1.85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