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factor20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20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30.35%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5.36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5.31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5.89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1.59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1.18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1.72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2.39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4.63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1.92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3.9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5.31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4.84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5.52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5.03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4.86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5.88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3.14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1.68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2.77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3.82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3.19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4.45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6.72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5.21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6.11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2.1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3.07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2.55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1.63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1.49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0.64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1.31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1.59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0.63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1.57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1.89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2.06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3.4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3.52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3.14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3.83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4.72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1.02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2.21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2.01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1.86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3.44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3.28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4.41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4.01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