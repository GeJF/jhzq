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factor6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ctor6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30.68%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0.26</w:t>
            </w:r>
          </w:p>
        </w:tc>
        <w:tc>
          <w:tcPr>
            <w:tcW w:type="dxa" w:w="960"/>
          </w:tcPr>
          <w:p>
            <w:r>
              <w:t>4.2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4.99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5.87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2.53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3.03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3.47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2.22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2.85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2.79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4.87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4.21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4.88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4.24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4.12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4.96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4.65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4.03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5.07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2.82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1.92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2.8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1.79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2.94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3.39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4.78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4.92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5.25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1.04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3.16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2.34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1.1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4.66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4.55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2.19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2.39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1.71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3.23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3.36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0.85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3.37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3.69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2.84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4.29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5.0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2.5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2.16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3.33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1.61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3.21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3.44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2.52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4.64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4.97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