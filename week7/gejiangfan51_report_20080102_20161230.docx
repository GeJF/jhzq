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factor36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36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35.42%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0.4</w:t>
            </w:r>
          </w:p>
        </w:tc>
        <w:tc>
          <w:tcPr>
            <w:tcW w:type="dxa" w:w="960"/>
          </w:tcPr>
          <w:p>
            <w:r>
              <w:t>4.72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3.51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3.5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1.67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-0.27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4.5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4.42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4.49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0.4</w:t>
            </w:r>
          </w:p>
        </w:tc>
        <w:tc>
          <w:tcPr>
            <w:tcW w:type="dxa" w:w="960"/>
          </w:tcPr>
          <w:p>
            <w:r>
              <w:t>7.73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6.24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7.46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6.2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5.27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6.07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2.86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3.26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3.77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3.12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2.75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1.73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0.37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0.49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4.28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3.03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3.1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0.87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0.34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2.86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0.31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2.95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2.96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5.99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4.26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5.32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2.83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2.54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2.57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-0.34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0.14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1.25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0.04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-1.18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-1.58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3.12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0.89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-0.13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-0.26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