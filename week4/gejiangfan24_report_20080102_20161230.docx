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70.96%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-1.1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-3.37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-2.31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-2.16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-4.44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-3.02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-3.1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-3.84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-3.45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-4.21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-3.48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-3.99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-2.87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-3.52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-3.29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-2.74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-2.58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-2.42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-1.41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-3.23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-3.17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-3.57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-2.43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-1.66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-1.42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