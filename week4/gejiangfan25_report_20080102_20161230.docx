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64.35%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-2.05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-2.86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-1.27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-2.72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-3.05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-3.18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-3.88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-2.73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-3.45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-2.07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-1.35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-2.25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-1.99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-1.9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