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Factors Report 20080102-20161230</w:t>
      </w:r>
    </w:p>
    <w:p>
      <w:r>
        <w:rPr>
          <w:b/>
        </w:rPr>
        <w:t>1. factor39</w:t>
      </w:r>
    </w:p>
    <w:p>
      <w:r>
        <w:rPr>
          <w:b/>
        </w:rPr>
        <w:t>截面指标累计曲线:</w:t>
      </w:r>
    </w:p>
    <w:p>
      <w:r>
        <w:drawing>
          <wp:inline xmlns:a="http://schemas.openxmlformats.org/drawingml/2006/main" xmlns:pic="http://schemas.openxmlformats.org/drawingml/2006/picture">
            <wp:extent cx="5486400" cy="5486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actor39_figures_20080102_2016123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因子换手率: </w:t>
      </w:r>
      <w:r>
        <w:t>53.21%</w:t>
      </w:r>
    </w:p>
    <w:p>
      <w:r>
        <w:rPr>
          <w:b/>
        </w:rPr>
        <w:t>截面指标_OCDay1: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0.22</w:t>
            </w:r>
          </w:p>
        </w:tc>
        <w:tc>
          <w:tcPr>
            <w:tcW w:type="dxa" w:w="960"/>
          </w:tcPr>
          <w:p>
            <w:r>
              <w:t>0.98</w:t>
            </w:r>
          </w:p>
        </w:tc>
        <w:tc>
          <w:tcPr>
            <w:tcW w:type="dxa" w:w="960"/>
          </w:tcPr>
          <w:p>
            <w:r>
              <w:t>-0.13</w:t>
            </w:r>
          </w:p>
        </w:tc>
        <w:tc>
          <w:tcPr>
            <w:tcW w:type="dxa" w:w="960"/>
          </w:tcPr>
          <w:p>
            <w:r>
              <w:t>0.13</w:t>
            </w:r>
          </w:p>
        </w:tc>
        <w:tc>
          <w:tcPr>
            <w:tcW w:type="dxa" w:w="960"/>
          </w:tcPr>
          <w:p>
            <w:r>
              <w:t>1.18</w:t>
            </w:r>
          </w:p>
        </w:tc>
        <w:tc>
          <w:tcPr>
            <w:tcW w:type="dxa" w:w="960"/>
          </w:tcPr>
          <w:p>
            <w:r>
              <w:t>-0.09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1.86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0.46</w:t>
            </w:r>
          </w:p>
        </w:tc>
        <w:tc>
          <w:tcPr>
            <w:tcW w:type="dxa" w:w="960"/>
          </w:tcPr>
          <w:p>
            <w:r>
              <w:t>2.79</w:t>
            </w:r>
          </w:p>
        </w:tc>
        <w:tc>
          <w:tcPr>
            <w:tcW w:type="dxa" w:w="960"/>
          </w:tcPr>
          <w:p>
            <w:r>
              <w:t>-0.21</w:t>
            </w:r>
          </w:p>
        </w:tc>
        <w:tc>
          <w:tcPr>
            <w:tcW w:type="dxa" w:w="960"/>
          </w:tcPr>
          <w:p>
            <w:r>
              <w:t>0.38</w:t>
            </w:r>
          </w:p>
        </w:tc>
        <w:tc>
          <w:tcPr>
            <w:tcW w:type="dxa" w:w="960"/>
          </w:tcPr>
          <w:p>
            <w:r>
              <w:t>4.49</w:t>
            </w:r>
          </w:p>
        </w:tc>
        <w:tc>
          <w:tcPr>
            <w:tcW w:type="dxa" w:w="960"/>
          </w:tcPr>
          <w:p>
            <w:r>
              <w:t>-0.14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4.5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0.23</w:t>
            </w:r>
          </w:p>
        </w:tc>
        <w:tc>
          <w:tcPr>
            <w:tcW w:type="dxa" w:w="960"/>
          </w:tcPr>
          <w:p>
            <w:r>
              <w:t>1.21</w:t>
            </w:r>
          </w:p>
        </w:tc>
        <w:tc>
          <w:tcPr>
            <w:tcW w:type="dxa" w:w="960"/>
          </w:tcPr>
          <w:p>
            <w:r>
              <w:t>-0.41</w:t>
            </w:r>
          </w:p>
        </w:tc>
        <w:tc>
          <w:tcPr>
            <w:tcW w:type="dxa" w:w="960"/>
          </w:tcPr>
          <w:p>
            <w:r>
              <w:t>0.14</w:t>
            </w:r>
          </w:p>
        </w:tc>
        <w:tc>
          <w:tcPr>
            <w:tcW w:type="dxa" w:w="960"/>
          </w:tcPr>
          <w:p>
            <w:r>
              <w:t>1.48</w:t>
            </w:r>
          </w:p>
        </w:tc>
        <w:tc>
          <w:tcPr>
            <w:tcW w:type="dxa" w:w="960"/>
          </w:tcPr>
          <w:p>
            <w:r>
              <w:t>-0.33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2.48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-0.15</w:t>
            </w:r>
          </w:p>
        </w:tc>
        <w:tc>
          <w:tcPr>
            <w:tcW w:type="dxa" w:w="960"/>
          </w:tcPr>
          <w:p>
            <w:r>
              <w:t>-1.22</w:t>
            </w:r>
          </w:p>
        </w:tc>
        <w:tc>
          <w:tcPr>
            <w:tcW w:type="dxa" w:w="960"/>
          </w:tcPr>
          <w:p>
            <w:r>
              <w:t>-0.45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-0.5</w:t>
            </w:r>
          </w:p>
        </w:tc>
        <w:tc>
          <w:tcPr>
            <w:tcW w:type="dxa" w:w="960"/>
          </w:tcPr>
          <w:p>
            <w:r>
              <w:t>-0.33</w:t>
            </w:r>
          </w:p>
        </w:tc>
        <w:tc>
          <w:tcPr>
            <w:tcW w:type="dxa" w:w="960"/>
          </w:tcPr>
          <w:p>
            <w:r>
              <w:t>-0.0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-0.47</w:t>
            </w:r>
          </w:p>
        </w:tc>
        <w:tc>
          <w:tcPr>
            <w:tcW w:type="dxa" w:w="960"/>
          </w:tcPr>
          <w:p>
            <w:r>
              <w:t>-0.47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0.37</w:t>
            </w:r>
          </w:p>
        </w:tc>
        <w:tc>
          <w:tcPr>
            <w:tcW w:type="dxa" w:w="960"/>
          </w:tcPr>
          <w:p>
            <w:r>
              <w:t>-0.34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0.99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-0.13</w:t>
            </w:r>
          </w:p>
        </w:tc>
        <w:tc>
          <w:tcPr>
            <w:tcW w:type="dxa" w:w="960"/>
          </w:tcPr>
          <w:p>
            <w:r>
              <w:t>-0.82</w:t>
            </w:r>
          </w:p>
        </w:tc>
        <w:tc>
          <w:tcPr>
            <w:tcW w:type="dxa" w:w="960"/>
          </w:tcPr>
          <w:p>
            <w:r>
              <w:t>-0.45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-0.26</w:t>
            </w:r>
          </w:p>
        </w:tc>
        <w:tc>
          <w:tcPr>
            <w:tcW w:type="dxa" w:w="960"/>
          </w:tcPr>
          <w:p>
            <w:r>
              <w:t>-0.33</w:t>
            </w:r>
          </w:p>
        </w:tc>
        <w:tc>
          <w:tcPr>
            <w:tcW w:type="dxa" w:w="960"/>
          </w:tcPr>
          <w:p>
            <w:r>
              <w:t>-0.0</w:t>
            </w:r>
          </w:p>
        </w:tc>
        <w:tc>
          <w:tcPr>
            <w:tcW w:type="dxa" w:w="960"/>
          </w:tcPr>
          <w:p>
            <w:r>
              <w:t>-0.09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-0.37</w:t>
            </w:r>
          </w:p>
        </w:tc>
        <w:tc>
          <w:tcPr>
            <w:tcW w:type="dxa" w:w="960"/>
          </w:tcPr>
          <w:p>
            <w:r>
              <w:t>-0.43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0.25</w:t>
            </w:r>
          </w:p>
        </w:tc>
        <w:tc>
          <w:tcPr>
            <w:tcW w:type="dxa" w:w="960"/>
          </w:tcPr>
          <w:p>
            <w:r>
              <w:t>-0.34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0.92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0.06</w:t>
            </w:r>
          </w:p>
        </w:tc>
        <w:tc>
          <w:tcPr>
            <w:tcW w:type="dxa" w:w="960"/>
          </w:tcPr>
          <w:p>
            <w:r>
              <w:t>0.23</w:t>
            </w:r>
          </w:p>
        </w:tc>
        <w:tc>
          <w:tcPr>
            <w:tcW w:type="dxa" w:w="960"/>
          </w:tcPr>
          <w:p>
            <w:r>
              <w:t>-0.45</w:t>
            </w:r>
          </w:p>
        </w:tc>
        <w:tc>
          <w:tcPr>
            <w:tcW w:type="dxa" w:w="960"/>
          </w:tcPr>
          <w:p>
            <w:r>
              <w:t>0.11</w:t>
            </w:r>
          </w:p>
        </w:tc>
        <w:tc>
          <w:tcPr>
            <w:tcW w:type="dxa" w:w="960"/>
          </w:tcPr>
          <w:p>
            <w:r>
              <w:t>0.81</w:t>
            </w:r>
          </w:p>
        </w:tc>
        <w:tc>
          <w:tcPr>
            <w:tcW w:type="dxa" w:w="960"/>
          </w:tcPr>
          <w:p>
            <w:r>
              <w:t>-0.33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0.89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-0.41</w:t>
            </w:r>
          </w:p>
        </w:tc>
        <w:tc>
          <w:tcPr>
            <w:tcW w:type="dxa" w:w="960"/>
          </w:tcPr>
          <w:p>
            <w:r>
              <w:t>-2.88</w:t>
            </w:r>
          </w:p>
        </w:tc>
        <w:tc>
          <w:tcPr>
            <w:tcW w:type="dxa" w:w="960"/>
          </w:tcPr>
          <w:p>
            <w:r>
              <w:t>-0.59</w:t>
            </w:r>
          </w:p>
        </w:tc>
        <w:tc>
          <w:tcPr>
            <w:tcW w:type="dxa" w:w="960"/>
          </w:tcPr>
          <w:p>
            <w:r>
              <w:t>-0.11</w:t>
            </w:r>
          </w:p>
        </w:tc>
        <w:tc>
          <w:tcPr>
            <w:tcW w:type="dxa" w:w="960"/>
          </w:tcPr>
          <w:p>
            <w:r>
              <w:t>-1.8</w:t>
            </w:r>
          </w:p>
        </w:tc>
        <w:tc>
          <w:tcPr>
            <w:tcW w:type="dxa" w:w="960"/>
          </w:tcPr>
          <w:p>
            <w:r>
              <w:t>-0.39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-1.74</w:t>
            </w:r>
          </w:p>
        </w:tc>
      </w:tr>
    </w:tbl>
    <w:p>
      <w:r>
        <w:rPr>
          <w:b/>
        </w:rPr>
        <w:br/>
        <w:t>截面指标_CCDay1Gap1: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1.0</w:t>
            </w:r>
          </w:p>
        </w:tc>
        <w:tc>
          <w:tcPr>
            <w:tcW w:type="dxa" w:w="960"/>
          </w:tcPr>
          <w:p>
            <w:r>
              <w:t>4.64</w:t>
            </w:r>
          </w:p>
        </w:tc>
        <w:tc>
          <w:tcPr>
            <w:tcW w:type="dxa" w:w="960"/>
          </w:tcPr>
          <w:p>
            <w:r>
              <w:t>-0.08</w:t>
            </w:r>
          </w:p>
        </w:tc>
        <w:tc>
          <w:tcPr>
            <w:tcW w:type="dxa" w:w="960"/>
          </w:tcPr>
          <w:p>
            <w:r>
              <w:t>0.42</w:t>
            </w:r>
          </w:p>
        </w:tc>
        <w:tc>
          <w:tcPr>
            <w:tcW w:type="dxa" w:w="960"/>
          </w:tcPr>
          <w:p>
            <w:r>
              <w:t>4.01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4.92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0.87</w:t>
            </w:r>
          </w:p>
        </w:tc>
        <w:tc>
          <w:tcPr>
            <w:tcW w:type="dxa" w:w="960"/>
          </w:tcPr>
          <w:p>
            <w:r>
              <w:t>5.31</w:t>
            </w:r>
          </w:p>
        </w:tc>
        <w:tc>
          <w:tcPr>
            <w:tcW w:type="dxa" w:w="960"/>
          </w:tcPr>
          <w:p>
            <w:r>
              <w:t>-0.62</w:t>
            </w:r>
          </w:p>
        </w:tc>
        <w:tc>
          <w:tcPr>
            <w:tcW w:type="dxa" w:w="960"/>
          </w:tcPr>
          <w:p>
            <w:r>
              <w:t>0.52</w:t>
            </w:r>
          </w:p>
        </w:tc>
        <w:tc>
          <w:tcPr>
            <w:tcW w:type="dxa" w:w="960"/>
          </w:tcPr>
          <w:p>
            <w:r>
              <w:t>6.48</w:t>
            </w:r>
          </w:p>
        </w:tc>
        <w:tc>
          <w:tcPr>
            <w:tcW w:type="dxa" w:w="960"/>
          </w:tcPr>
          <w:p>
            <w:r>
              <w:t>-0.34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6.41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0.63</w:t>
            </w:r>
          </w:p>
        </w:tc>
        <w:tc>
          <w:tcPr>
            <w:tcW w:type="dxa" w:w="960"/>
          </w:tcPr>
          <w:p>
            <w:r>
              <w:t>3.34</w:t>
            </w:r>
          </w:p>
        </w:tc>
        <w:tc>
          <w:tcPr>
            <w:tcW w:type="dxa" w:w="960"/>
          </w:tcPr>
          <w:p>
            <w:r>
              <w:t>-0.63</w:t>
            </w:r>
          </w:p>
        </w:tc>
        <w:tc>
          <w:tcPr>
            <w:tcW w:type="dxa" w:w="960"/>
          </w:tcPr>
          <w:p>
            <w:r>
              <w:t>0.36</w:t>
            </w:r>
          </w:p>
        </w:tc>
        <w:tc>
          <w:tcPr>
            <w:tcW w:type="dxa" w:w="960"/>
          </w:tcPr>
          <w:p>
            <w:r>
              <w:t>3.99</w:t>
            </w:r>
          </w:p>
        </w:tc>
        <w:tc>
          <w:tcPr>
            <w:tcW w:type="dxa" w:w="960"/>
          </w:tcPr>
          <w:p>
            <w:r>
              <w:t>-0.4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4.72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0.52</w:t>
            </w:r>
          </w:p>
        </w:tc>
        <w:tc>
          <w:tcPr>
            <w:tcW w:type="dxa" w:w="960"/>
          </w:tcPr>
          <w:p>
            <w:r>
              <w:t>4.09</w:t>
            </w:r>
          </w:p>
        </w:tc>
        <w:tc>
          <w:tcPr>
            <w:tcW w:type="dxa" w:w="960"/>
          </w:tcPr>
          <w:p>
            <w:r>
              <w:t>-0.64</w:t>
            </w:r>
          </w:p>
        </w:tc>
        <w:tc>
          <w:tcPr>
            <w:tcW w:type="dxa" w:w="960"/>
          </w:tcPr>
          <w:p>
            <w:r>
              <w:t>0.24</w:t>
            </w:r>
          </w:p>
        </w:tc>
        <w:tc>
          <w:tcPr>
            <w:tcW w:type="dxa" w:w="960"/>
          </w:tcPr>
          <w:p>
            <w:r>
              <w:t>4.22</w:t>
            </w:r>
          </w:p>
        </w:tc>
        <w:tc>
          <w:tcPr>
            <w:tcW w:type="dxa" w:w="960"/>
          </w:tcPr>
          <w:p>
            <w:r>
              <w:t>-0.41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4.8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0.64</w:t>
            </w:r>
          </w:p>
        </w:tc>
        <w:tc>
          <w:tcPr>
            <w:tcW w:type="dxa" w:w="960"/>
          </w:tcPr>
          <w:p>
            <w:r>
              <w:t>5.11</w:t>
            </w:r>
          </w:p>
        </w:tc>
        <w:tc>
          <w:tcPr>
            <w:tcW w:type="dxa" w:w="960"/>
          </w:tcPr>
          <w:p>
            <w:r>
              <w:t>-0.64</w:t>
            </w:r>
          </w:p>
        </w:tc>
        <w:tc>
          <w:tcPr>
            <w:tcW w:type="dxa" w:w="960"/>
          </w:tcPr>
          <w:p>
            <w:r>
              <w:t>0.24</w:t>
            </w:r>
          </w:p>
        </w:tc>
        <w:tc>
          <w:tcPr>
            <w:tcW w:type="dxa" w:w="960"/>
          </w:tcPr>
          <w:p>
            <w:r>
              <w:t>4.0</w:t>
            </w:r>
          </w:p>
        </w:tc>
        <w:tc>
          <w:tcPr>
            <w:tcW w:type="dxa" w:w="960"/>
          </w:tcPr>
          <w:p>
            <w:r>
              <w:t>-0.41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5.1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0.52</w:t>
            </w:r>
          </w:p>
        </w:tc>
        <w:tc>
          <w:tcPr>
            <w:tcW w:type="dxa" w:w="960"/>
          </w:tcPr>
          <w:p>
            <w:r>
              <w:t>3.51</w:t>
            </w:r>
          </w:p>
        </w:tc>
        <w:tc>
          <w:tcPr>
            <w:tcW w:type="dxa" w:w="960"/>
          </w:tcPr>
          <w:p>
            <w:r>
              <w:t>-0.62</w:t>
            </w:r>
          </w:p>
        </w:tc>
        <w:tc>
          <w:tcPr>
            <w:tcW w:type="dxa" w:w="960"/>
          </w:tcPr>
          <w:p>
            <w:r>
              <w:t>0.26</w:t>
            </w:r>
          </w:p>
        </w:tc>
        <w:tc>
          <w:tcPr>
            <w:tcW w:type="dxa" w:w="960"/>
          </w:tcPr>
          <w:p>
            <w:r>
              <w:t>3.72</w:t>
            </w:r>
          </w:p>
        </w:tc>
        <w:tc>
          <w:tcPr>
            <w:tcW w:type="dxa" w:w="960"/>
          </w:tcPr>
          <w:p>
            <w:r>
              <w:t>-0.39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4.06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0.29</w:t>
            </w:r>
          </w:p>
        </w:tc>
        <w:tc>
          <w:tcPr>
            <w:tcW w:type="dxa" w:w="960"/>
          </w:tcPr>
          <w:p>
            <w:r>
              <w:t>2.06</w:t>
            </w:r>
          </w:p>
        </w:tc>
        <w:tc>
          <w:tcPr>
            <w:tcW w:type="dxa" w:w="960"/>
          </w:tcPr>
          <w:p>
            <w:r>
              <w:t>-0.65</w:t>
            </w:r>
          </w:p>
        </w:tc>
        <w:tc>
          <w:tcPr>
            <w:tcW w:type="dxa" w:w="960"/>
          </w:tcPr>
          <w:p>
            <w:r>
              <w:t>0.14</w:t>
            </w:r>
          </w:p>
        </w:tc>
        <w:tc>
          <w:tcPr>
            <w:tcW w:type="dxa" w:w="960"/>
          </w:tcPr>
          <w:p>
            <w:r>
              <w:t>2.14</w:t>
            </w:r>
          </w:p>
        </w:tc>
        <w:tc>
          <w:tcPr>
            <w:tcW w:type="dxa" w:w="960"/>
          </w:tcPr>
          <w:p>
            <w:r>
              <w:t>-0.42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3.03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1.0</w:t>
            </w:r>
          </w:p>
        </w:tc>
        <w:tc>
          <w:tcPr>
            <w:tcW w:type="dxa" w:w="960"/>
          </w:tcPr>
          <w:p>
            <w:r>
              <w:t>3.94</w:t>
            </w:r>
          </w:p>
        </w:tc>
        <w:tc>
          <w:tcPr>
            <w:tcW w:type="dxa" w:w="960"/>
          </w:tcPr>
          <w:p>
            <w:r>
              <w:t>-0.64</w:t>
            </w:r>
          </w:p>
        </w:tc>
        <w:tc>
          <w:tcPr>
            <w:tcW w:type="dxa" w:w="960"/>
          </w:tcPr>
          <w:p>
            <w:r>
              <w:t>0.54</w:t>
            </w:r>
          </w:p>
        </w:tc>
        <w:tc>
          <w:tcPr>
            <w:tcW w:type="dxa" w:w="960"/>
          </w:tcPr>
          <w:p>
            <w:r>
              <w:t>4.36</w:t>
            </w:r>
          </w:p>
        </w:tc>
        <w:tc>
          <w:tcPr>
            <w:tcW w:type="dxa" w:w="960"/>
          </w:tcPr>
          <w:p>
            <w:r>
              <w:t>-0.41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4.24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0.39</w:t>
            </w:r>
          </w:p>
        </w:tc>
        <w:tc>
          <w:tcPr>
            <w:tcW w:type="dxa" w:w="960"/>
          </w:tcPr>
          <w:p>
            <w:r>
              <w:t>3.16</w:t>
            </w:r>
          </w:p>
        </w:tc>
        <w:tc>
          <w:tcPr>
            <w:tcW w:type="dxa" w:w="960"/>
          </w:tcPr>
          <w:p>
            <w:r>
              <w:t>-0.63</w:t>
            </w:r>
          </w:p>
        </w:tc>
        <w:tc>
          <w:tcPr>
            <w:tcW w:type="dxa" w:w="960"/>
          </w:tcPr>
          <w:p>
            <w:r>
              <w:t>0.16</w:t>
            </w:r>
          </w:p>
        </w:tc>
        <w:tc>
          <w:tcPr>
            <w:tcW w:type="dxa" w:w="960"/>
          </w:tcPr>
          <w:p>
            <w:r>
              <w:t>2.95</w:t>
            </w:r>
          </w:p>
        </w:tc>
        <w:tc>
          <w:tcPr>
            <w:tcW w:type="dxa" w:w="960"/>
          </w:tcPr>
          <w:p>
            <w:r>
              <w:t>-0.41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3.53</w:t>
            </w:r>
          </w:p>
        </w:tc>
      </w:tr>
    </w:tbl>
    <w:p>
      <w:r>
        <w:rPr>
          <w:b/>
        </w:rPr>
        <w:br/>
        <w:t>风格暴露: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long</w:t>
            </w:r>
          </w:p>
        </w:tc>
        <w:tc>
          <w:tcPr>
            <w:tcW w:type="dxa" w:w="1728"/>
          </w:tcPr>
          <w:p>
            <w:r>
              <w:t>short</w:t>
            </w:r>
          </w:p>
        </w:tc>
        <w:tc>
          <w:tcPr>
            <w:tcW w:type="dxa" w:w="1728"/>
          </w:tcPr>
          <w:p>
            <w:r>
              <w:t>corr_OCDay1</w:t>
            </w:r>
          </w:p>
        </w:tc>
        <w:tc>
          <w:tcPr>
            <w:tcW w:type="dxa" w:w="1728"/>
          </w:tcPr>
          <w:p>
            <w:r>
              <w:t>corr_CCDay1Gap1</w:t>
            </w:r>
          </w:p>
        </w:tc>
      </w:tr>
      <w:tr>
        <w:tc>
          <w:tcPr>
            <w:tcW w:type="dxa" w:w="1728"/>
          </w:tcPr>
          <w:p>
            <w:r>
              <w:t>liquidity10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  <w:tc>
          <w:tcPr>
            <w:tcW w:type="dxa" w:w="1728"/>
          </w:tcPr>
          <w:p>
            <w:r>
              <w:t>-0.16</w:t>
            </w:r>
          </w:p>
        </w:tc>
        <w:tc>
          <w:tcPr>
            <w:tcW w:type="dxa" w:w="1728"/>
          </w:tcPr>
          <w:p>
            <w:r>
              <w:t>-0.16</w:t>
            </w:r>
          </w:p>
        </w:tc>
        <w:tc>
          <w:tcPr>
            <w:tcW w:type="dxa" w:w="1728"/>
          </w:tcPr>
          <w:p>
            <w:r>
              <w:t>-0.13</w:t>
            </w:r>
          </w:p>
        </w:tc>
      </w:tr>
      <w:tr>
        <w:tc>
          <w:tcPr>
            <w:tcW w:type="dxa" w:w="1728"/>
          </w:tcPr>
          <w:p>
            <w:r>
              <w:t>liquidity20</w:t>
            </w:r>
          </w:p>
        </w:tc>
        <w:tc>
          <w:tcPr>
            <w:tcW w:type="dxa" w:w="1728"/>
          </w:tcPr>
          <w:p>
            <w:r>
              <w:t>0.04</w:t>
            </w:r>
          </w:p>
        </w:tc>
        <w:tc>
          <w:tcPr>
            <w:tcW w:type="dxa" w:w="1728"/>
          </w:tcPr>
          <w:p>
            <w:r>
              <w:t>-0.05</w:t>
            </w:r>
          </w:p>
        </w:tc>
        <w:tc>
          <w:tcPr>
            <w:tcW w:type="dxa" w:w="1728"/>
          </w:tcPr>
          <w:p>
            <w:r>
              <w:t>-0.08</w:t>
            </w:r>
          </w:p>
        </w:tc>
        <w:tc>
          <w:tcPr>
            <w:tcW w:type="dxa" w:w="1728"/>
          </w:tcPr>
          <w:p>
            <w:r>
              <w:t>-0.07</w:t>
            </w:r>
          </w:p>
        </w:tc>
      </w:tr>
      <w:tr>
        <w:tc>
          <w:tcPr>
            <w:tcW w:type="dxa" w:w="1728"/>
          </w:tcPr>
          <w:p>
            <w:r>
              <w:t>liquidity5</w:t>
            </w:r>
          </w:p>
        </w:tc>
        <w:tc>
          <w:tcPr>
            <w:tcW w:type="dxa" w:w="1728"/>
          </w:tcPr>
          <w:p>
            <w:r>
              <w:t>0.36</w:t>
            </w:r>
          </w:p>
        </w:tc>
        <w:tc>
          <w:tcPr>
            <w:tcW w:type="dxa" w:w="1728"/>
          </w:tcPr>
          <w:p>
            <w:r>
              <w:t>-0.39</w:t>
            </w:r>
          </w:p>
        </w:tc>
        <w:tc>
          <w:tcPr>
            <w:tcW w:type="dxa" w:w="1728"/>
          </w:tcPr>
          <w:p>
            <w:r>
              <w:t>-0.24</w:t>
            </w:r>
          </w:p>
        </w:tc>
        <w:tc>
          <w:tcPr>
            <w:tcW w:type="dxa" w:w="1728"/>
          </w:tcPr>
          <w:p>
            <w:r>
              <w:t>-0.22</w:t>
            </w:r>
          </w:p>
        </w:tc>
      </w:tr>
      <w:tr>
        <w:tc>
          <w:tcPr>
            <w:tcW w:type="dxa" w:w="1728"/>
          </w:tcPr>
          <w:p>
            <w:r>
              <w:t>logmktcap</w:t>
            </w:r>
          </w:p>
        </w:tc>
        <w:tc>
          <w:tcPr>
            <w:tcW w:type="dxa" w:w="1728"/>
          </w:tcPr>
          <w:p>
            <w:r>
              <w:t>-0.04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-0.02</w:t>
            </w:r>
          </w:p>
        </w:tc>
      </w:tr>
      <w:tr>
        <w:tc>
          <w:tcPr>
            <w:tcW w:type="dxa" w:w="1728"/>
          </w:tcPr>
          <w:p>
            <w:r>
              <w:t>momentum15</w:t>
            </w:r>
          </w:p>
        </w:tc>
        <w:tc>
          <w:tcPr>
            <w:tcW w:type="dxa" w:w="1728"/>
          </w:tcPr>
          <w:p>
            <w:r>
              <w:t>0.95</w:t>
            </w:r>
          </w:p>
        </w:tc>
        <w:tc>
          <w:tcPr>
            <w:tcW w:type="dxa" w:w="1728"/>
          </w:tcPr>
          <w:p>
            <w:r>
              <w:t>-0.95</w:t>
            </w:r>
          </w:p>
        </w:tc>
        <w:tc>
          <w:tcPr>
            <w:tcW w:type="dxa" w:w="1728"/>
          </w:tcPr>
          <w:p>
            <w:r>
              <w:t>-0.63</w:t>
            </w:r>
          </w:p>
        </w:tc>
        <w:tc>
          <w:tcPr>
            <w:tcW w:type="dxa" w:w="1728"/>
          </w:tcPr>
          <w:p>
            <w:r>
              <w:t>-0.61</w:t>
            </w:r>
          </w:p>
        </w:tc>
      </w:tr>
      <w:tr>
        <w:tc>
          <w:tcPr>
            <w:tcW w:type="dxa" w:w="1728"/>
          </w:tcPr>
          <w:p>
            <w:r>
              <w:t>momentum30</w:t>
            </w:r>
          </w:p>
        </w:tc>
        <w:tc>
          <w:tcPr>
            <w:tcW w:type="dxa" w:w="1728"/>
          </w:tcPr>
          <w:p>
            <w:r>
              <w:t>0.62</w:t>
            </w:r>
          </w:p>
        </w:tc>
        <w:tc>
          <w:tcPr>
            <w:tcW w:type="dxa" w:w="1728"/>
          </w:tcPr>
          <w:p>
            <w:r>
              <w:t>-0.62</w:t>
            </w:r>
          </w:p>
        </w:tc>
        <w:tc>
          <w:tcPr>
            <w:tcW w:type="dxa" w:w="1728"/>
          </w:tcPr>
          <w:p>
            <w:r>
              <w:t>-0.49</w:t>
            </w:r>
          </w:p>
        </w:tc>
        <w:tc>
          <w:tcPr>
            <w:tcW w:type="dxa" w:w="1728"/>
          </w:tcPr>
          <w:p>
            <w:r>
              <w:t>-0.45</w:t>
            </w:r>
          </w:p>
        </w:tc>
      </w:tr>
      <w:tr>
        <w:tc>
          <w:tcPr>
            <w:tcW w:type="dxa" w:w="1728"/>
          </w:tcPr>
          <w:p>
            <w:r>
              <w:t>momentum5</w:t>
            </w:r>
          </w:p>
        </w:tc>
        <w:tc>
          <w:tcPr>
            <w:tcW w:type="dxa" w:w="1728"/>
          </w:tcPr>
          <w:p>
            <w:r>
              <w:t>1.86</w:t>
            </w:r>
          </w:p>
        </w:tc>
        <w:tc>
          <w:tcPr>
            <w:tcW w:type="dxa" w:w="1728"/>
          </w:tcPr>
          <w:p>
            <w:r>
              <w:t>-1.85</w:t>
            </w:r>
          </w:p>
        </w:tc>
        <w:tc>
          <w:tcPr>
            <w:tcW w:type="dxa" w:w="1728"/>
          </w:tcPr>
          <w:p>
            <w:r>
              <w:t>-0.81</w:t>
            </w:r>
          </w:p>
        </w:tc>
        <w:tc>
          <w:tcPr>
            <w:tcW w:type="dxa" w:w="1728"/>
          </w:tcPr>
          <w:p>
            <w:r>
              <w:t>-0.79</w:t>
            </w:r>
          </w:p>
        </w:tc>
      </w:tr>
      <w:tr>
        <w:tc>
          <w:tcPr>
            <w:tcW w:type="dxa" w:w="1728"/>
          </w:tcPr>
          <w:p>
            <w:r>
              <w:t>retvolatility30</w:t>
            </w:r>
          </w:p>
        </w:tc>
        <w:tc>
          <w:tcPr>
            <w:tcW w:type="dxa" w:w="1728"/>
          </w:tcPr>
          <w:p>
            <w:r>
              <w:t>-0.01</w:t>
            </w:r>
          </w:p>
        </w:tc>
        <w:tc>
          <w:tcPr>
            <w:tcW w:type="dxa" w:w="1728"/>
          </w:tcPr>
          <w:p>
            <w:r>
              <w:t>-0.01</w:t>
            </w:r>
          </w:p>
        </w:tc>
        <w:tc>
          <w:tcPr>
            <w:tcW w:type="dxa" w:w="1728"/>
          </w:tcPr>
          <w:p>
            <w:r>
              <w:t>-0.04</w:t>
            </w:r>
          </w:p>
        </w:tc>
        <w:tc>
          <w:tcPr>
            <w:tcW w:type="dxa" w:w="1728"/>
          </w:tcPr>
          <w:p>
            <w:r>
              <w:t>-0.01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