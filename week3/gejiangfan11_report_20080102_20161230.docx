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factor36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36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54.08%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1.23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1.43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2.12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0.49</w:t>
            </w:r>
          </w:p>
        </w:tc>
        <w:tc>
          <w:tcPr>
            <w:tcW w:type="dxa" w:w="960"/>
          </w:tcPr>
          <w:p>
            <w:r>
              <w:t>3.03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4.47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4.32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1.36</w:t>
            </w:r>
          </w:p>
        </w:tc>
        <w:tc>
          <w:tcPr>
            <w:tcW w:type="dxa" w:w="960"/>
          </w:tcPr>
          <w:p>
            <w:r>
              <w:t>-0.43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1.73</w:t>
            </w:r>
          </w:p>
        </w:tc>
        <w:tc>
          <w:tcPr>
            <w:tcW w:type="dxa" w:w="960"/>
          </w:tcPr>
          <w:p>
            <w:r>
              <w:t>-0.32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2.71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-0.29</w:t>
            </w:r>
          </w:p>
        </w:tc>
        <w:tc>
          <w:tcPr>
            <w:tcW w:type="dxa" w:w="960"/>
          </w:tcPr>
          <w:p>
            <w:r>
              <w:t>-0.43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-0.32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0.77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-0.46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0.87</w:t>
            </w:r>
          </w:p>
        </w:tc>
        <w:tc>
          <w:tcPr>
            <w:tcW w:type="dxa" w:w="960"/>
          </w:tcPr>
          <w:p>
            <w:r>
              <w:t>-0.32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1.66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-0.43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0.49</w:t>
            </w:r>
          </w:p>
        </w:tc>
        <w:tc>
          <w:tcPr>
            <w:tcW w:type="dxa" w:w="960"/>
          </w:tcPr>
          <w:p>
            <w:r>
              <w:t>-0.31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0.69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-0.44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1.01</w:t>
            </w:r>
          </w:p>
        </w:tc>
        <w:tc>
          <w:tcPr>
            <w:tcW w:type="dxa" w:w="960"/>
          </w:tcPr>
          <w:p>
            <w:r>
              <w:t>-0.33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1.33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0.64</w:t>
            </w:r>
          </w:p>
        </w:tc>
        <w:tc>
          <w:tcPr>
            <w:tcW w:type="dxa" w:w="960"/>
          </w:tcPr>
          <w:p>
            <w:r>
              <w:t>-0.44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1.19</w:t>
            </w:r>
          </w:p>
        </w:tc>
        <w:tc>
          <w:tcPr>
            <w:tcW w:type="dxa" w:w="960"/>
          </w:tcPr>
          <w:p>
            <w:r>
              <w:t>-0.31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1.11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  <w:tc>
          <w:tcPr>
            <w:tcW w:type="dxa" w:w="960"/>
          </w:tcPr>
          <w:p>
            <w:r>
              <w:t>-1.96</w:t>
            </w:r>
          </w:p>
        </w:tc>
        <w:tc>
          <w:tcPr>
            <w:tcW w:type="dxa" w:w="960"/>
          </w:tcPr>
          <w:p>
            <w:r>
              <w:t>-0.54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-0.52</w:t>
            </w:r>
          </w:p>
        </w:tc>
        <w:tc>
          <w:tcPr>
            <w:tcW w:type="dxa" w:w="960"/>
          </w:tcPr>
          <w:p>
            <w:r>
              <w:t>-0.33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-0.54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0.96</w:t>
            </w:r>
          </w:p>
        </w:tc>
        <w:tc>
          <w:tcPr>
            <w:tcW w:type="dxa" w:w="960"/>
          </w:tcPr>
          <w:p>
            <w:r>
              <w:t>4.45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3.98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4.84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0.79</w:t>
            </w:r>
          </w:p>
        </w:tc>
        <w:tc>
          <w:tcPr>
            <w:tcW w:type="dxa" w:w="960"/>
          </w:tcPr>
          <w:p>
            <w:r>
              <w:t>4.94</w:t>
            </w:r>
          </w:p>
        </w:tc>
        <w:tc>
          <w:tcPr>
            <w:tcW w:type="dxa" w:w="960"/>
          </w:tcPr>
          <w:p>
            <w:r>
              <w:t>-0.61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5.84</w:t>
            </w:r>
          </w:p>
        </w:tc>
        <w:tc>
          <w:tcPr>
            <w:tcW w:type="dxa" w:w="960"/>
          </w:tcPr>
          <w:p>
            <w:r>
              <w:t>-0.33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5.76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0.61</w:t>
            </w:r>
          </w:p>
        </w:tc>
        <w:tc>
          <w:tcPr>
            <w:tcW w:type="dxa" w:w="960"/>
          </w:tcPr>
          <w:p>
            <w:r>
              <w:t>3.27</w:t>
            </w:r>
          </w:p>
        </w:tc>
        <w:tc>
          <w:tcPr>
            <w:tcW w:type="dxa" w:w="960"/>
          </w:tcPr>
          <w:p>
            <w:r>
              <w:t>-0.62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3.53</w:t>
            </w:r>
          </w:p>
        </w:tc>
        <w:tc>
          <w:tcPr>
            <w:tcW w:type="dxa" w:w="960"/>
          </w:tcPr>
          <w:p>
            <w:r>
              <w:t>-0.37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4.24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3.98</w:t>
            </w:r>
          </w:p>
        </w:tc>
        <w:tc>
          <w:tcPr>
            <w:tcW w:type="dxa" w:w="960"/>
          </w:tcPr>
          <w:p>
            <w:r>
              <w:t>-0.62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4.13</w:t>
            </w:r>
          </w:p>
        </w:tc>
        <w:tc>
          <w:tcPr>
            <w:tcW w:type="dxa" w:w="960"/>
          </w:tcPr>
          <w:p>
            <w:r>
              <w:t>-0.37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4.69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5.26</w:t>
            </w:r>
          </w:p>
        </w:tc>
        <w:tc>
          <w:tcPr>
            <w:tcW w:type="dxa" w:w="960"/>
          </w:tcPr>
          <w:p>
            <w:r>
              <w:t>-0.63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4.19</w:t>
            </w:r>
          </w:p>
        </w:tc>
        <w:tc>
          <w:tcPr>
            <w:tcW w:type="dxa" w:w="960"/>
          </w:tcPr>
          <w:p>
            <w:r>
              <w:t>-0.37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4.94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0.52</w:t>
            </w:r>
          </w:p>
        </w:tc>
        <w:tc>
          <w:tcPr>
            <w:tcW w:type="dxa" w:w="960"/>
          </w:tcPr>
          <w:p>
            <w:r>
              <w:t>3.6</w:t>
            </w:r>
          </w:p>
        </w:tc>
        <w:tc>
          <w:tcPr>
            <w:tcW w:type="dxa" w:w="960"/>
          </w:tcPr>
          <w:p>
            <w:r>
              <w:t>-0.6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3.74</w:t>
            </w:r>
          </w:p>
        </w:tc>
        <w:tc>
          <w:tcPr>
            <w:tcW w:type="dxa" w:w="960"/>
          </w:tcPr>
          <w:p>
            <w:r>
              <w:t>-0.35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4.04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1.63</w:t>
            </w:r>
          </w:p>
        </w:tc>
        <w:tc>
          <w:tcPr>
            <w:tcW w:type="dxa" w:w="960"/>
          </w:tcPr>
          <w:p>
            <w:r>
              <w:t>-0.63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1.71</w:t>
            </w:r>
          </w:p>
        </w:tc>
        <w:tc>
          <w:tcPr>
            <w:tcW w:type="dxa" w:w="960"/>
          </w:tcPr>
          <w:p>
            <w:r>
              <w:t>-0.38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2.77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1.06</w:t>
            </w:r>
          </w:p>
        </w:tc>
        <w:tc>
          <w:tcPr>
            <w:tcW w:type="dxa" w:w="960"/>
          </w:tcPr>
          <w:p>
            <w:r>
              <w:t>4.19</w:t>
            </w:r>
          </w:p>
        </w:tc>
        <w:tc>
          <w:tcPr>
            <w:tcW w:type="dxa" w:w="960"/>
          </w:tcPr>
          <w:p>
            <w:r>
              <w:t>-0.63</w:t>
            </w:r>
          </w:p>
        </w:tc>
        <w:tc>
          <w:tcPr>
            <w:tcW w:type="dxa" w:w="960"/>
          </w:tcPr>
          <w:p>
            <w:r>
              <w:t>0.55</w:t>
            </w:r>
          </w:p>
        </w:tc>
        <w:tc>
          <w:tcPr>
            <w:tcW w:type="dxa" w:w="960"/>
          </w:tcPr>
          <w:p>
            <w:r>
              <w:t>4.4</w:t>
            </w:r>
          </w:p>
        </w:tc>
        <w:tc>
          <w:tcPr>
            <w:tcW w:type="dxa" w:w="960"/>
          </w:tcPr>
          <w:p>
            <w:r>
              <w:t>-0.37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4.42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3.54</w:t>
            </w:r>
          </w:p>
        </w:tc>
        <w:tc>
          <w:tcPr>
            <w:tcW w:type="dxa" w:w="960"/>
          </w:tcPr>
          <w:p>
            <w:r>
              <w:t>-0.64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3.22</w:t>
            </w:r>
          </w:p>
        </w:tc>
        <w:tc>
          <w:tcPr>
            <w:tcW w:type="dxa" w:w="960"/>
          </w:tcPr>
          <w:p>
            <w:r>
              <w:t>-0.41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3.53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-0.21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-0.42</w:t>
            </w:r>
          </w:p>
        </w:tc>
        <w:tc>
          <w:tcPr>
            <w:tcW w:type="dxa" w:w="1728"/>
          </w:tcPr>
          <w:p>
            <w:r>
              <w:t>-0.24</w:t>
            </w:r>
          </w:p>
        </w:tc>
        <w:tc>
          <w:tcPr>
            <w:tcW w:type="dxa" w:w="1728"/>
          </w:tcPr>
          <w:p>
            <w:r>
              <w:t>-0.24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-0.95</w:t>
            </w:r>
          </w:p>
        </w:tc>
        <w:tc>
          <w:tcPr>
            <w:tcW w:type="dxa" w:w="1728"/>
          </w:tcPr>
          <w:p>
            <w:r>
              <w:t>-0.63</w:t>
            </w:r>
          </w:p>
        </w:tc>
        <w:tc>
          <w:tcPr>
            <w:tcW w:type="dxa" w:w="1728"/>
          </w:tcPr>
          <w:p>
            <w:r>
              <w:t>-0.62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-0.63</w:t>
            </w:r>
          </w:p>
        </w:tc>
        <w:tc>
          <w:tcPr>
            <w:tcW w:type="dxa" w:w="1728"/>
          </w:tcPr>
          <w:p>
            <w:r>
              <w:t>-0.51</w:t>
            </w:r>
          </w:p>
        </w:tc>
        <w:tc>
          <w:tcPr>
            <w:tcW w:type="dxa" w:w="1728"/>
          </w:tcPr>
          <w:p>
            <w:r>
              <w:t>-0.47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-1.66</w:t>
            </w:r>
          </w:p>
        </w:tc>
        <w:tc>
          <w:tcPr>
            <w:tcW w:type="dxa" w:w="1728"/>
          </w:tcPr>
          <w:p>
            <w:r>
              <w:t>-0.77</w:t>
            </w:r>
          </w:p>
        </w:tc>
        <w:tc>
          <w:tcPr>
            <w:tcW w:type="dxa" w:w="1728"/>
          </w:tcPr>
          <w:p>
            <w:r>
              <w:t>-0.75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