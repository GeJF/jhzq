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50.3%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6.51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11.09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7.77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8.72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8.72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7.36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6.57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7.13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4.49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5.2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-0.83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