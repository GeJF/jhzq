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factor8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8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64.89%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4.97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4.17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4.48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2.97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4.2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5.2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6.32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5.81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0.61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6.91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8.04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6.68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5.68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6.22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6.47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5.01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4.18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5.0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5.15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0.79</w:t>
            </w:r>
          </w:p>
        </w:tc>
        <w:tc>
          <w:tcPr>
            <w:tcW w:type="dxa" w:w="960"/>
          </w:tcPr>
          <w:p>
            <w:r>
              <w:t>5.43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5.29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6.07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5.79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5.52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5.85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-0.35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1.02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-0.37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1.72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3.03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1.68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2.96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0.78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2.58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2.16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3.58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2.82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-0.85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1.73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0.25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3.11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-0.27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