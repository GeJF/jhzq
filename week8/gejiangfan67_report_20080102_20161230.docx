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factor9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9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61.05%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3.62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4.32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2.65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2.34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2.51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2.17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3.35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5.35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5.74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6.38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3.24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2.77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2.57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3.27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3.76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2.17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0.56</w:t>
            </w:r>
          </w:p>
        </w:tc>
        <w:tc>
          <w:tcPr>
            <w:tcW w:type="dxa" w:w="960"/>
          </w:tcPr>
          <w:p>
            <w:r>
              <w:t>4.39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4.53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5.09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3.67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4.22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4.18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-2.23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-1.03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-1.86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-1.34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-1.83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-2.69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-1.27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-2.44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-0.48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1.22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1.57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1.86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0.34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0.82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1.48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0.39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1.53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1.51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