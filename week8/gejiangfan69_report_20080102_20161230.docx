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factor12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12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49.33%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0.57</w:t>
            </w:r>
          </w:p>
        </w:tc>
        <w:tc>
          <w:tcPr>
            <w:tcW w:type="dxa" w:w="960"/>
          </w:tcPr>
          <w:p>
            <w:r>
              <w:t>4.62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4.44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4.52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4.2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5.1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4.57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4.22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2.95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6.18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6.34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6.41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3.67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0.44</w:t>
            </w:r>
          </w:p>
        </w:tc>
        <w:tc>
          <w:tcPr>
            <w:tcW w:type="dxa" w:w="960"/>
          </w:tcPr>
          <w:p>
            <w:r>
              <w:t>6.75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6.7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7.02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6.44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5.58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6.34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0.7</w:t>
            </w:r>
          </w:p>
        </w:tc>
        <w:tc>
          <w:tcPr>
            <w:tcW w:type="dxa" w:w="960"/>
          </w:tcPr>
          <w:p>
            <w:r>
              <w:t>6.09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4.81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6.43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7.1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6.85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7.71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0.93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1.17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0.82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-1.09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0.49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-0.38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1.99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1.39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-1.79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1.04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-0.37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1.08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3.97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2.47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3.51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1.22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2.15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-0.76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0.57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