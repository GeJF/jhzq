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47.68%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5.55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5.29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6.29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7.32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7.48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6.36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4.38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5.26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5.29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5.92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-1.08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-2.19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-2.32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-1.64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-0.89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-2.59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