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factor20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20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39.58%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0.55</w:t>
            </w:r>
          </w:p>
        </w:tc>
        <w:tc>
          <w:tcPr>
            <w:tcW w:type="dxa" w:w="960"/>
          </w:tcPr>
          <w:p>
            <w:r>
              <w:t>7.47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5.05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5.57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1.01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0.58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2.59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0.48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1.75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7.2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2.48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4.86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5.82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2.91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4.7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5.36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4.24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5.67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3.88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1.41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3.63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2.48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3.87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6.55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3.06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5.27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1.69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3.18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3.19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-0.76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-5.11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-2.75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-1.26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0.33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0.77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0.65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1.52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1.28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1.02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2.93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1.89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1.61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3.98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1.44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0.86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2.35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1.66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2.49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0.65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2.28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