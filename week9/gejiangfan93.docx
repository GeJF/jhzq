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factor44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44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28.7%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0.56</w:t>
            </w:r>
          </w:p>
        </w:tc>
        <w:tc>
          <w:tcPr>
            <w:tcW w:type="dxa" w:w="960"/>
          </w:tcPr>
          <w:p>
            <w:r>
              <w:t>7.14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4.88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5.87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2.73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0.94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3.88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1.15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4.72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3.93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5.75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3.78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4.74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5.38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4.22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5.83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3.74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1.41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3.72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3.64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5.15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5.56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3.93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5.58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4.19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2.69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-2.34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-0.98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1.29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0.93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0.26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2.68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2.34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2.54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1.93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3.52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1.11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1.58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1.74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2.54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0.66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0.71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1.53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