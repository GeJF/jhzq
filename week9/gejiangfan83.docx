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Factors Report 20080102-20161230</w:t>
      </w:r>
    </w:p>
    <w:p>
      <w:r>
        <w:rPr>
          <w:b/>
        </w:rPr>
        <w:t>1. factor66</w:t>
      </w:r>
    </w:p>
    <w:p>
      <w:r>
        <w:rPr>
          <w:b/>
        </w:rPr>
        <w:t>截面指标累计曲线:</w:t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actor66_figures_20080102_2016123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因子换手率: </w:t>
      </w:r>
      <w:r>
        <w:t>35.01%</w:t>
      </w:r>
    </w:p>
    <w:p>
      <w:r>
        <w:rPr>
          <w:b/>
        </w:rPr>
        <w:t>截面指标_OCDay1: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0.4</w:t>
            </w:r>
          </w:p>
        </w:tc>
        <w:tc>
          <w:tcPr>
            <w:tcW w:type="dxa" w:w="960"/>
          </w:tcPr>
          <w:p>
            <w:r>
              <w:t>5.54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0.1</w:t>
            </w:r>
          </w:p>
        </w:tc>
        <w:tc>
          <w:tcPr>
            <w:tcW w:type="dxa" w:w="960"/>
          </w:tcPr>
          <w:p>
            <w:r>
              <w:t>3.1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4.24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0.21</w:t>
            </w:r>
          </w:p>
        </w:tc>
        <w:tc>
          <w:tcPr>
            <w:tcW w:type="dxa" w:w="960"/>
          </w:tcPr>
          <w:p>
            <w:r>
              <w:t>3.43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1.51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2.56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0.1</w:t>
            </w:r>
          </w:p>
        </w:tc>
        <w:tc>
          <w:tcPr>
            <w:tcW w:type="dxa" w:w="960"/>
          </w:tcPr>
          <w:p>
            <w:r>
              <w:t>1.84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1.75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1.88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0.12</w:t>
            </w:r>
          </w:p>
        </w:tc>
        <w:tc>
          <w:tcPr>
            <w:tcW w:type="dxa" w:w="960"/>
          </w:tcPr>
          <w:p>
            <w:r>
              <w:t>2.83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1.99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2.64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0.13</w:t>
            </w:r>
          </w:p>
        </w:tc>
        <w:tc>
          <w:tcPr>
            <w:tcW w:type="dxa" w:w="960"/>
          </w:tcPr>
          <w:p>
            <w:r>
              <w:t>3.03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2.51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2.42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0.15</w:t>
            </w:r>
          </w:p>
        </w:tc>
        <w:tc>
          <w:tcPr>
            <w:tcW w:type="dxa" w:w="960"/>
          </w:tcPr>
          <w:p>
            <w:r>
              <w:t>3.42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3.96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3.88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0.15</w:t>
            </w:r>
          </w:p>
        </w:tc>
        <w:tc>
          <w:tcPr>
            <w:tcW w:type="dxa" w:w="960"/>
          </w:tcPr>
          <w:p>
            <w:r>
              <w:t>3.02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3.64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3.97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0.4</w:t>
            </w:r>
          </w:p>
        </w:tc>
        <w:tc>
          <w:tcPr>
            <w:tcW w:type="dxa" w:w="960"/>
          </w:tcPr>
          <w:p>
            <w:r>
              <w:t>3.9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0.18</w:t>
            </w:r>
          </w:p>
        </w:tc>
        <w:tc>
          <w:tcPr>
            <w:tcW w:type="dxa" w:w="960"/>
          </w:tcPr>
          <w:p>
            <w:r>
              <w:t>3.82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4.28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0.24</w:t>
            </w:r>
          </w:p>
        </w:tc>
        <w:tc>
          <w:tcPr>
            <w:tcW w:type="dxa" w:w="960"/>
          </w:tcPr>
          <w:p>
            <w:r>
              <w:t>4.77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3.81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5.0</w:t>
            </w:r>
          </w:p>
        </w:tc>
      </w:tr>
    </w:tbl>
    <w:p>
      <w:r>
        <w:rPr>
          <w:b/>
        </w:rPr>
        <w:br/>
        <w:t>截面指标_CCDay1Gap1: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0.26</w:t>
            </w:r>
          </w:p>
        </w:tc>
        <w:tc>
          <w:tcPr>
            <w:tcW w:type="dxa" w:w="960"/>
          </w:tcPr>
          <w:p>
            <w:r>
              <w:t>3.57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1.65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2.7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0.14</w:t>
            </w:r>
          </w:p>
        </w:tc>
        <w:tc>
          <w:tcPr>
            <w:tcW w:type="dxa" w:w="960"/>
          </w:tcPr>
          <w:p>
            <w:r>
              <w:t>2.27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1.24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1.13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-0.56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-0.31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2.04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0.97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1.64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0.54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1.87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1.23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1.7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2.87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2.5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1.37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1.21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1.81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0.21</w:t>
            </w:r>
          </w:p>
        </w:tc>
        <w:tc>
          <w:tcPr>
            <w:tcW w:type="dxa" w:w="960"/>
          </w:tcPr>
          <w:p>
            <w:r>
              <w:t>2.28</w:t>
            </w:r>
          </w:p>
        </w:tc>
        <w:tc>
          <w:tcPr>
            <w:tcW w:type="dxa" w:w="960"/>
          </w:tcPr>
          <w:p>
            <w:r>
              <w:t>-0.09</w:t>
            </w:r>
          </w:p>
        </w:tc>
        <w:tc>
          <w:tcPr>
            <w:tcW w:type="dxa" w:w="960"/>
          </w:tcPr>
          <w:p>
            <w:r>
              <w:t>0.12</w:t>
            </w:r>
          </w:p>
        </w:tc>
        <w:tc>
          <w:tcPr>
            <w:tcW w:type="dxa" w:w="960"/>
          </w:tcPr>
          <w:p>
            <w:r>
              <w:t>2.57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1.3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2.06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3.72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3.35</w:t>
            </w:r>
          </w:p>
        </w:tc>
      </w:tr>
    </w:tbl>
    <w:p>
      <w:r>
        <w:rPr>
          <w:b/>
        </w:rPr>
        <w:br/>
        <w:t>风格暴露: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long</w:t>
            </w:r>
          </w:p>
        </w:tc>
        <w:tc>
          <w:tcPr>
            <w:tcW w:type="dxa" w:w="1728"/>
          </w:tcPr>
          <w:p>
            <w:r>
              <w:t>short</w:t>
            </w:r>
          </w:p>
        </w:tc>
        <w:tc>
          <w:tcPr>
            <w:tcW w:type="dxa" w:w="1728"/>
          </w:tcPr>
          <w:p>
            <w:r>
              <w:t>corr_OCDay1</w:t>
            </w:r>
          </w:p>
        </w:tc>
        <w:tc>
          <w:tcPr>
            <w:tcW w:type="dxa" w:w="1728"/>
          </w:tcPr>
          <w:p>
            <w:r>
              <w:t>corr_CCDay1Gap1</w:t>
            </w:r>
          </w:p>
        </w:tc>
      </w:tr>
      <w:tr>
        <w:tc>
          <w:tcPr>
            <w:tcW w:type="dxa" w:w="1728"/>
          </w:tcPr>
          <w:p>
            <w:r>
              <w:t>liquidity10</w:t>
            </w:r>
          </w:p>
        </w:tc>
        <w:tc>
          <w:tcPr>
            <w:tcW w:type="dxa" w:w="1728"/>
          </w:tcPr>
          <w:p>
            <w:r>
              <w:t>-0.03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-0.06</w:t>
            </w:r>
          </w:p>
        </w:tc>
      </w:tr>
      <w:tr>
        <w:tc>
          <w:tcPr>
            <w:tcW w:type="dxa" w:w="1728"/>
          </w:tcPr>
          <w:p>
            <w:r>
              <w:t>liquidity20</w:t>
            </w:r>
          </w:p>
        </w:tc>
        <w:tc>
          <w:tcPr>
            <w:tcW w:type="dxa" w:w="1728"/>
          </w:tcPr>
          <w:p>
            <w:r>
              <w:t>-0.03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  <w:tc>
          <w:tcPr>
            <w:tcW w:type="dxa" w:w="1728"/>
          </w:tcPr>
          <w:p>
            <w:r>
              <w:t>-0.05</w:t>
            </w:r>
          </w:p>
        </w:tc>
      </w:tr>
      <w:tr>
        <w:tc>
          <w:tcPr>
            <w:tcW w:type="dxa" w:w="1728"/>
          </w:tcPr>
          <w:p>
            <w:r>
              <w:t>liquidity5</w:t>
            </w:r>
          </w:p>
        </w:tc>
        <w:tc>
          <w:tcPr>
            <w:tcW w:type="dxa" w:w="1728"/>
          </w:tcPr>
          <w:p>
            <w:r>
              <w:t>-0.03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-0.05</w:t>
            </w:r>
          </w:p>
        </w:tc>
      </w:tr>
      <w:tr>
        <w:tc>
          <w:tcPr>
            <w:tcW w:type="dxa" w:w="1728"/>
          </w:tcPr>
          <w:p>
            <w:r>
              <w:t>logmktcap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</w:tr>
      <w:tr>
        <w:tc>
          <w:tcPr>
            <w:tcW w:type="dxa" w:w="1728"/>
          </w:tcPr>
          <w:p>
            <w:r>
              <w:t>momentum15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  <w:tc>
          <w:tcPr>
            <w:tcW w:type="dxa" w:w="1728"/>
          </w:tcPr>
          <w:p>
            <w:r>
              <w:t>-0.03</w:t>
            </w:r>
          </w:p>
        </w:tc>
      </w:tr>
      <w:tr>
        <w:tc>
          <w:tcPr>
            <w:tcW w:type="dxa" w:w="1728"/>
          </w:tcPr>
          <w:p>
            <w:r>
              <w:t>momentum30</w:t>
            </w:r>
          </w:p>
        </w:tc>
        <w:tc>
          <w:tcPr>
            <w:tcW w:type="dxa" w:w="1728"/>
          </w:tcPr>
          <w:p>
            <w:r>
              <w:t>-0.05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</w:tr>
      <w:tr>
        <w:tc>
          <w:tcPr>
            <w:tcW w:type="dxa" w:w="1728"/>
          </w:tcPr>
          <w:p>
            <w:r>
              <w:t>momentum5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</w:tr>
      <w:tr>
        <w:tc>
          <w:tcPr>
            <w:tcW w:type="dxa" w:w="1728"/>
          </w:tcPr>
          <w:p>
            <w:r>
              <w:t>retvolatility30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