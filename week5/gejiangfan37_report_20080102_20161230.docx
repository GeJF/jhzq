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26.58%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3.94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5.17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2.61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-0.77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-1.02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-0.95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-0.89</w:t>
            </w:r>
          </w:p>
        </w:tc>
        <w:tc>
          <w:tcPr>
            <w:tcW w:type="dxa" w:w="1728"/>
          </w:tcPr>
          <w:p>
            <w:r>
              <w:t>-0.55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-1.18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