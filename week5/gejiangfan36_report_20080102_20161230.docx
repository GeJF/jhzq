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factor51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51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27.02%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1.16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1.11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1.77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4.68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3.74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4.78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3.41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3.7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4.47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3.17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2.98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3.85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3.6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3.55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4.57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3.88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3.79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4.67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0.44</w:t>
            </w:r>
          </w:p>
        </w:tc>
        <w:tc>
          <w:tcPr>
            <w:tcW w:type="dxa" w:w="960"/>
          </w:tcPr>
          <w:p>
            <w:r>
              <w:t>4.43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3.25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4.92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0.83</w:t>
            </w:r>
          </w:p>
        </w:tc>
        <w:tc>
          <w:tcPr>
            <w:tcW w:type="dxa" w:w="960"/>
          </w:tcPr>
          <w:p>
            <w:r>
              <w:t>4.99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0.56</w:t>
            </w:r>
          </w:p>
        </w:tc>
        <w:tc>
          <w:tcPr>
            <w:tcW w:type="dxa" w:w="960"/>
          </w:tcPr>
          <w:p>
            <w:r>
              <w:t>5.13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6.35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3.64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3.98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5.18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-1.22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  <w:tc>
          <w:tcPr>
            <w:tcW w:type="dxa" w:w="960"/>
          </w:tcPr>
          <w:p>
            <w:r>
              <w:t>-0.27</w:t>
            </w:r>
          </w:p>
        </w:tc>
        <w:tc>
          <w:tcPr>
            <w:tcW w:type="dxa" w:w="960"/>
          </w:tcPr>
          <w:p>
            <w:r>
              <w:t>-3.25</w:t>
            </w:r>
          </w:p>
        </w:tc>
        <w:tc>
          <w:tcPr>
            <w:tcW w:type="dxa" w:w="960"/>
          </w:tcPr>
          <w:p>
            <w:r>
              <w:t>-0.28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-1.79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-1.02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0.24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0.68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1.31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-0.68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-0.85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-0.45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0.58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1.33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1.82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0.77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1.71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1.83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3.29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1.73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1.26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2.64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-1.24</w:t>
            </w:r>
          </w:p>
        </w:tc>
        <w:tc>
          <w:tcPr>
            <w:tcW w:type="dxa" w:w="1728"/>
          </w:tcPr>
          <w:p>
            <w:r>
              <w:t>1.25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-1.24</w:t>
            </w:r>
          </w:p>
        </w:tc>
        <w:tc>
          <w:tcPr>
            <w:tcW w:type="dxa" w:w="1728"/>
          </w:tcPr>
          <w:p>
            <w:r>
              <w:t>1.24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-1.25</w:t>
            </w:r>
          </w:p>
        </w:tc>
        <w:tc>
          <w:tcPr>
            <w:tcW w:type="dxa" w:w="1728"/>
          </w:tcPr>
          <w:p>
            <w:r>
              <w:t>1.26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1.04</w:t>
            </w:r>
          </w:p>
        </w:tc>
        <w:tc>
          <w:tcPr>
            <w:tcW w:type="dxa" w:w="1728"/>
          </w:tcPr>
          <w:p>
            <w:r>
              <w:t>-1.03</w:t>
            </w:r>
          </w:p>
        </w:tc>
        <w:tc>
          <w:tcPr>
            <w:tcW w:type="dxa" w:w="1728"/>
          </w:tcPr>
          <w:p>
            <w:r>
              <w:t>-0.62</w:t>
            </w:r>
          </w:p>
        </w:tc>
        <w:tc>
          <w:tcPr>
            <w:tcW w:type="dxa" w:w="1728"/>
          </w:tcPr>
          <w:p>
            <w:r>
              <w:t>-0.65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-0.32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-0.4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-0.22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-1.22</w:t>
            </w:r>
          </w:p>
        </w:tc>
        <w:tc>
          <w:tcPr>
            <w:tcW w:type="dxa" w:w="1728"/>
          </w:tcPr>
          <w:p>
            <w:r>
              <w:t>1.23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0.8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