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25.1%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4.28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4.12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4.24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-2.55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-1.47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0.69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-0.95</w:t>
            </w:r>
          </w:p>
        </w:tc>
        <w:tc>
          <w:tcPr>
            <w:tcW w:type="dxa" w:w="1728"/>
          </w:tcPr>
          <w:p>
            <w:r>
              <w:t>0.96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-0.98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0.73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-0.92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0.72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-0.58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-0.37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-1.13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