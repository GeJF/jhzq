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factor1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1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55.63%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5.44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6.28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6.79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4.35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7.26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6.39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4.98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6.21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6.67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4.38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4.13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4.66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3.98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2.89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0.57</w:t>
            </w:r>
          </w:p>
        </w:tc>
        <w:tc>
          <w:tcPr>
            <w:tcW w:type="dxa" w:w="960"/>
          </w:tcPr>
          <w:p>
            <w:r>
              <w:t>7.04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6.45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6.91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0.72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4.05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3.79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4.96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4.89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3.8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4.07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4.74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3.9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6.89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6.42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3.46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3.86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2.65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1.81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1.78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1.96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4.63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4.51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-1.27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-1.17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-0.88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1.14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3.72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2.23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2.41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-0.26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-0.33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-0.26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-0.34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