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factor10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10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43.74%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0.64</w:t>
            </w:r>
          </w:p>
        </w:tc>
        <w:tc>
          <w:tcPr>
            <w:tcW w:type="dxa" w:w="960"/>
          </w:tcPr>
          <w:p>
            <w:r>
              <w:t>6.14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5.37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6.09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0.43</w:t>
            </w:r>
          </w:p>
        </w:tc>
        <w:tc>
          <w:tcPr>
            <w:tcW w:type="dxa" w:w="960"/>
          </w:tcPr>
          <w:p>
            <w:r>
              <w:t>5.04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4.27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5.04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0.48</w:t>
            </w:r>
          </w:p>
        </w:tc>
        <w:tc>
          <w:tcPr>
            <w:tcW w:type="dxa" w:w="960"/>
          </w:tcPr>
          <w:p>
            <w:r>
              <w:t>6.06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6.4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7.13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0.5</w:t>
            </w:r>
          </w:p>
        </w:tc>
        <w:tc>
          <w:tcPr>
            <w:tcW w:type="dxa" w:w="960"/>
          </w:tcPr>
          <w:p>
            <w:r>
              <w:t>7.56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6.75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7.82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0.47</w:t>
            </w:r>
          </w:p>
        </w:tc>
        <w:tc>
          <w:tcPr>
            <w:tcW w:type="dxa" w:w="960"/>
          </w:tcPr>
          <w:p>
            <w:r>
              <w:t>8.1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7.91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8.52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4.51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5.07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5.38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2.23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2.66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2.77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1.08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2.6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2.6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5.72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5.38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6.22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3.19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1.97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3.21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0.47</w:t>
            </w:r>
          </w:p>
        </w:tc>
        <w:tc>
          <w:tcPr>
            <w:tcW w:type="dxa" w:w="960"/>
          </w:tcPr>
          <w:p>
            <w:r>
              <w:t>5.29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3.24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4.43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3.85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4.04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4.71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5.03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3.34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4.65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3.7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3.31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3.88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0.84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1.34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1.83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0.36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0.37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0.78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3.3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2.47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2.95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-0.13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-0.15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