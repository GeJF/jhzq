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factor6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6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54.67%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1.76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2.02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2.07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3.02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2.79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0.92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1.65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3.0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2.36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-1.03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-0.33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0.58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1.37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1.28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1.61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1.22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-0.44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0.22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3.37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1.69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5.8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2.73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4.45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5.22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1.95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3.86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4.15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1.71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2.48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1.55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3.0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0.48</w:t>
            </w:r>
          </w:p>
        </w:tc>
        <w:tc>
          <w:tcPr>
            <w:tcW w:type="dxa" w:w="960"/>
          </w:tcPr>
          <w:p>
            <w:r>
              <w:t>4.27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3.29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3.77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2.94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1.74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